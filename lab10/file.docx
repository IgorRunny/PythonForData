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микроконтроллерах ATmega, используемых на платформах Arduino, существует три вида памяти: </w:t>
      </w:r>
    </w:p>
    <w:p>
      <w:pPr>
        <w:pStyle w:val="ListBullet"/>
        <w:spacing w:after="0"/>
        <w:ind w:left="1440"/>
      </w:pPr>
      <w:r>
        <w:t>Флеш-память: используется для хранения скетчей</w:t>
      </w:r>
    </w:p>
    <w:p>
      <w:pPr>
        <w:pStyle w:val="ListBullet"/>
        <w:spacing w:before="0" w:after="0"/>
        <w:ind w:left="1440"/>
      </w:pPr>
      <w:r>
        <w:t>ОЗУ (</w:t>
      </w:r>
      <w:r>
        <w:rPr>
          <w:b/>
        </w:rPr>
        <w:t>SRAM</w:t>
      </w:r>
      <w:r>
        <w:t>-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  <w:ind w:left="1440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eeeee"/>
          </w:tcPr>
          <w:p/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</w:tr>
    </w:tbl>
    <w:p>
      <w:pPr>
        <w:spacing w:before="240"/>
      </w:pPr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 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1417300" cy="717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ch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0" cy="717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изображение успешно сохранено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